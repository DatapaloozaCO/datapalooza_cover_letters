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Finland, Helsinki</w:t>
        <w:br/>
        <w:t>juancepeda.gestion@gmail.com</w:t>
        <w:br/>
        <w:t>December 07, 2023</w:t>
      </w:r>
    </w:p>
    <w:p>
      <w:r>
        <w:t>Dear Hiring Manager,</w:t>
        <w:br/>
        <w:br/>
        <w:t>I am writing to express my strong interest in the Machine Learning Engineer position at Netlight. As a highly skilled professional with a background in computer science and business administration, I believe that my experience and skills align perfectly with the requirements of the role.</w:t>
        <w:br/>
        <w:br/>
        <w:t>First and foremost, I would like to emphasize my expertise in machine learning modeling, software engineering, and statistical analysis. With a comprehensive background spanning five years, I have developed advanced models for recommendation systems, time series prediction, human trafficking identification, algorithmic trading, reinforcement learning, and data engineering pipelines. My proficiency in programming languages such as Python, as well as my experience with data tools like Spark, Databricks, and SageMaker, make me well-equipped to contribute to the creation and implementation of machine learning models at Netlight.</w:t>
        <w:br/>
        <w:br/>
        <w:t>During my tenure as a Machine Learning Engineer at Factored.AI, I had the opportunity to work on dynamic bidding estimation for advertisements. I successfully tackled a user response prediction problem by considering demographics characteristics, advertisement types, and income variables. Additionally, I effectively managed highly imbalanced datasets by employing advanced techniques like oversampling, undersampling, and ensemble methods. These experiences have equipped me with the skills to address the challenges posed by class imbalance and deliver impactful results.</w:t>
        <w:br/>
        <w:br/>
        <w:t>Furthermore, my experience at YUJU APPS allowed me to design and develop a recommendation engine that significantly improved accuracy and reduced clients' time spent on categorization. I also developed time series models to predict product stock levels and implemented an alert system utilizing time series forecasting. These projects required me to leverage a variety of technologies, including Databricks, Apache Spark, MLFlow, and SageMaker, showcasing my versatility and adaptability in working with different tools and frameworks.</w:t>
        <w:br/>
        <w:br/>
        <w:t>Netlight's commitment to diversity, equity, and inclusion resonates deeply with me. I firmly believe that a diverse and inclusive environment fosters innovation and drives success. I am excited about the opportunity to contribute to Netlight's culture of knowledge sharing and collaboration. I am confident that my experience collaborating with international teams across the US, UK, and Latin America will enable me to effectively contribute to the diverse projects and clients at Netlight.</w:t>
        <w:br/>
        <w:br/>
        <w:t>In conclusion, I am thrilled about the prospect of joining Netlight and utilizing my skills and experience to contribute to the digital revolution. I am confident that my background in machine learning, software engineering, and statistical analysis, combined with my passion for continuous learning and growth, make me an ideal fit for the Machine Learning Engineer position. Thank you for considering my application.</w:t>
        <w:br/>
        <w:br/>
        <w:t>Sincerely,</w:t>
        <w:br/>
        <w:t>[Your Name]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b/>
        <w:sz w:val="32"/>
      </w:rPr>
      <w:t>Juan Esteban Cepeda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